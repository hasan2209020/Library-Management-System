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0F060" w14:textId="77777777" w:rsidR="00FF0BD2" w:rsidRDefault="00000000">
      <w:pPr>
        <w:pStyle w:val="Title"/>
      </w:pPr>
      <w:r>
        <w:t>Library Management System - Modeling Documentation</w:t>
      </w:r>
    </w:p>
    <w:p w14:paraId="2A324D19" w14:textId="77777777" w:rsidR="00FF0BD2" w:rsidRDefault="00000000">
      <w:pPr>
        <w:pStyle w:val="Heading1"/>
      </w:pPr>
      <w:r>
        <w:t>1. Project Overview</w:t>
      </w:r>
    </w:p>
    <w:p w14:paraId="66C470BA" w14:textId="77777777" w:rsidR="00FF0BD2" w:rsidRDefault="00000000">
      <w:r>
        <w:t>The Library Management System (LMS) is designed to automate and manage daily library activities.</w:t>
      </w:r>
    </w:p>
    <w:p w14:paraId="192575B3" w14:textId="77777777" w:rsidR="00FF0BD2" w:rsidRDefault="00000000">
      <w:r>
        <w:t>It supports book inventory management, user handling (admin, librarian, students), book issuing/returning,</w:t>
      </w:r>
    </w:p>
    <w:p w14:paraId="4D211D9B" w14:textId="77777777" w:rsidR="00FF0BD2" w:rsidRDefault="00000000">
      <w:r>
        <w:t>fine calculation, and report generation to streamline library workflows.</w:t>
      </w:r>
    </w:p>
    <w:p w14:paraId="0A79AB63" w14:textId="77777777" w:rsidR="00FF0BD2" w:rsidRDefault="00000000">
      <w:pPr>
        <w:pStyle w:val="Heading1"/>
      </w:pPr>
      <w:r>
        <w:t>2. Functional Requirements</w:t>
      </w:r>
    </w:p>
    <w:p w14:paraId="78B0B3E7" w14:textId="77777777" w:rsidR="00FF0BD2" w:rsidRDefault="00000000">
      <w:r>
        <w:t>- Add, update, delete books</w:t>
      </w:r>
    </w:p>
    <w:p w14:paraId="2DF294F0" w14:textId="77777777" w:rsidR="00FF0BD2" w:rsidRDefault="00000000">
      <w:r>
        <w:t>- Register new users (students, librarians)</w:t>
      </w:r>
    </w:p>
    <w:p w14:paraId="4E4883F1" w14:textId="77777777" w:rsidR="00FF0BD2" w:rsidRDefault="00000000">
      <w:r>
        <w:t>- Login system with roles</w:t>
      </w:r>
    </w:p>
    <w:p w14:paraId="4EFA9CB3" w14:textId="77777777" w:rsidR="00FF0BD2" w:rsidRDefault="00000000">
      <w:r>
        <w:t>- Issue and return books</w:t>
      </w:r>
    </w:p>
    <w:p w14:paraId="7F5A6B4C" w14:textId="77777777" w:rsidR="00FF0BD2" w:rsidRDefault="00000000">
      <w:r>
        <w:t>- Calculate and display fines</w:t>
      </w:r>
    </w:p>
    <w:p w14:paraId="4AD32E81" w14:textId="77777777" w:rsidR="00FF0BD2" w:rsidRDefault="00000000">
      <w:r>
        <w:t>- View and search book catalog</w:t>
      </w:r>
    </w:p>
    <w:p w14:paraId="22ABFA49" w14:textId="77777777" w:rsidR="00FF0BD2" w:rsidRDefault="00000000">
      <w:r>
        <w:t>- Generate usage reports</w:t>
      </w:r>
    </w:p>
    <w:p w14:paraId="3AAD79D1" w14:textId="77777777" w:rsidR="00FF0BD2" w:rsidRDefault="00000000">
      <w:pPr>
        <w:pStyle w:val="Heading1"/>
      </w:pPr>
      <w:r>
        <w:t>3. Non-Functional Requirements</w:t>
      </w:r>
    </w:p>
    <w:p w14:paraId="2C2722B7" w14:textId="77777777" w:rsidR="00FF0BD2" w:rsidRDefault="00000000">
      <w:r>
        <w:t>- Easy-to-use interface</w:t>
      </w:r>
    </w:p>
    <w:p w14:paraId="746B8D82" w14:textId="77777777" w:rsidR="00FF0BD2" w:rsidRDefault="00000000">
      <w:r>
        <w:t>- Role-based access control</w:t>
      </w:r>
    </w:p>
    <w:p w14:paraId="5D20BBEC" w14:textId="77777777" w:rsidR="00FF0BD2" w:rsidRDefault="00000000">
      <w:r>
        <w:t>- Fast search capability</w:t>
      </w:r>
    </w:p>
    <w:p w14:paraId="4BD624C6" w14:textId="77777777" w:rsidR="00FF0BD2" w:rsidRDefault="00000000">
      <w:r>
        <w:t>- Secure login and session handling</w:t>
      </w:r>
    </w:p>
    <w:p w14:paraId="714DAA2D" w14:textId="77777777" w:rsidR="00FF0BD2" w:rsidRDefault="00000000">
      <w:r>
        <w:t>- Backup and recovery system</w:t>
      </w:r>
    </w:p>
    <w:p w14:paraId="4B866FEA" w14:textId="77777777" w:rsidR="00FF0BD2" w:rsidRDefault="00000000">
      <w:pPr>
        <w:pStyle w:val="Heading1"/>
      </w:pPr>
      <w:r>
        <w:t>4. Use Case Diagram</w:t>
      </w:r>
    </w:p>
    <w:p w14:paraId="7F804FAD" w14:textId="77777777" w:rsidR="00FF0BD2" w:rsidRDefault="00000000">
      <w:r>
        <w:t>Actors:</w:t>
      </w:r>
    </w:p>
    <w:p w14:paraId="787DA0B9" w14:textId="77777777" w:rsidR="00FF0BD2" w:rsidRDefault="00000000">
      <w:r>
        <w:lastRenderedPageBreak/>
        <w:t>- Admin</w:t>
      </w:r>
    </w:p>
    <w:p w14:paraId="068BC33C" w14:textId="77777777" w:rsidR="00FF0BD2" w:rsidRDefault="00000000">
      <w:r>
        <w:t>- Librarian</w:t>
      </w:r>
    </w:p>
    <w:p w14:paraId="3ACD892C" w14:textId="77777777" w:rsidR="00FF0BD2" w:rsidRDefault="00000000">
      <w:r>
        <w:t>- Student</w:t>
      </w:r>
    </w:p>
    <w:p w14:paraId="7A14358C" w14:textId="77777777" w:rsidR="00FF0BD2" w:rsidRDefault="00FF0BD2"/>
    <w:p w14:paraId="74573085" w14:textId="77777777" w:rsidR="00FF0BD2" w:rsidRDefault="00000000">
      <w:r>
        <w:t>Main Use Cases:</w:t>
      </w:r>
    </w:p>
    <w:p w14:paraId="4FED577A" w14:textId="77777777" w:rsidR="00FF0BD2" w:rsidRDefault="00000000">
      <w:r>
        <w:t>- Login</w:t>
      </w:r>
    </w:p>
    <w:p w14:paraId="5F41B238" w14:textId="77777777" w:rsidR="00FF0BD2" w:rsidRDefault="00000000">
      <w:r>
        <w:t>- Manage Books</w:t>
      </w:r>
    </w:p>
    <w:p w14:paraId="765EF272" w14:textId="77777777" w:rsidR="00FF0BD2" w:rsidRDefault="00000000">
      <w:r>
        <w:t>- Issue/Return Books</w:t>
      </w:r>
    </w:p>
    <w:p w14:paraId="3387F308" w14:textId="77777777" w:rsidR="00FF0BD2" w:rsidRDefault="00000000">
      <w:r>
        <w:t>- Register Users</w:t>
      </w:r>
    </w:p>
    <w:p w14:paraId="018337E0" w14:textId="77777777" w:rsidR="00FF0BD2" w:rsidRDefault="00000000">
      <w:r>
        <w:t>- Search Catalog</w:t>
      </w:r>
    </w:p>
    <w:p w14:paraId="2203482C" w14:textId="77777777" w:rsidR="00FF0BD2" w:rsidRDefault="00000000">
      <w:r>
        <w:t>- View Fines and History</w:t>
      </w:r>
    </w:p>
    <w:p w14:paraId="72F47183" w14:textId="77777777" w:rsidR="00FF0BD2" w:rsidRDefault="00FF0BD2"/>
    <w:p w14:paraId="26B39668" w14:textId="77777777" w:rsidR="00FF0BD2" w:rsidRDefault="00000000">
      <w:r>
        <w:t>(Mermaid code can be used to visualize the diagram in a renderer.)</w:t>
      </w:r>
    </w:p>
    <w:p w14:paraId="529DCD8D" w14:textId="77777777" w:rsidR="00FF0BD2" w:rsidRDefault="00000000">
      <w:pPr>
        <w:pStyle w:val="Heading1"/>
      </w:pPr>
      <w:r>
        <w:t>5. Class Diagram</w:t>
      </w:r>
    </w:p>
    <w:p w14:paraId="0AE375CA" w14:textId="77777777" w:rsidR="00FF0BD2" w:rsidRDefault="00000000">
      <w:r>
        <w:t>User &lt;|-- Librarian</w:t>
      </w:r>
    </w:p>
    <w:p w14:paraId="532A7882" w14:textId="77777777" w:rsidR="00FF0BD2" w:rsidRDefault="00000000">
      <w:r>
        <w:t>User &lt;|-- Student</w:t>
      </w:r>
    </w:p>
    <w:p w14:paraId="1F5E00ED" w14:textId="77777777" w:rsidR="00FF0BD2" w:rsidRDefault="00FF0BD2"/>
    <w:p w14:paraId="74563493" w14:textId="77777777" w:rsidR="00FF0BD2" w:rsidRDefault="00000000">
      <w:r>
        <w:t>Classes:</w:t>
      </w:r>
    </w:p>
    <w:p w14:paraId="2A2BD940" w14:textId="77777777" w:rsidR="00FF0BD2" w:rsidRDefault="00000000">
      <w:r>
        <w:t>User (userID, name, role, email)</w:t>
      </w:r>
    </w:p>
    <w:p w14:paraId="6F3A2AD0" w14:textId="77777777" w:rsidR="00FF0BD2" w:rsidRDefault="00000000">
      <w:r>
        <w:t>Book (bookID, title, author, available)</w:t>
      </w:r>
    </w:p>
    <w:p w14:paraId="2589611B" w14:textId="77777777" w:rsidR="00FF0BD2" w:rsidRDefault="00000000">
      <w:r>
        <w:t>Transaction (transactionID, bookID, studentID, issueDate, returnDate)</w:t>
      </w:r>
    </w:p>
    <w:p w14:paraId="225EFFE2" w14:textId="77777777" w:rsidR="00FF0BD2" w:rsidRDefault="00000000">
      <w:r>
        <w:t>Fine (fineID, transactionID, amount, isPaid)</w:t>
      </w:r>
    </w:p>
    <w:p w14:paraId="318B47FC" w14:textId="77777777" w:rsidR="00FF0BD2" w:rsidRDefault="00000000">
      <w:pPr>
        <w:pStyle w:val="Heading1"/>
      </w:pPr>
      <w:r>
        <w:t>6. Sequence Diagram: Book Issuing</w:t>
      </w:r>
    </w:p>
    <w:p w14:paraId="475561F1" w14:textId="77777777" w:rsidR="00FF0BD2" w:rsidRDefault="00000000">
      <w:r>
        <w:t>Student -&gt; System : Login</w:t>
      </w:r>
    </w:p>
    <w:p w14:paraId="319B3AC3" w14:textId="77777777" w:rsidR="00FF0BD2" w:rsidRDefault="00000000">
      <w:r>
        <w:t>Student -&gt; System : Search Book</w:t>
      </w:r>
    </w:p>
    <w:p w14:paraId="2B2A0702" w14:textId="77777777" w:rsidR="00FF0BD2" w:rsidRDefault="00000000">
      <w:r>
        <w:lastRenderedPageBreak/>
        <w:t>System -&gt; DB : Fetch Book Info</w:t>
      </w:r>
    </w:p>
    <w:p w14:paraId="065BAC1A" w14:textId="77777777" w:rsidR="00FF0BD2" w:rsidRDefault="00000000">
      <w:r>
        <w:t>Student -&gt; System : Request Issue</w:t>
      </w:r>
    </w:p>
    <w:p w14:paraId="05E602CB" w14:textId="77777777" w:rsidR="00FF0BD2" w:rsidRDefault="00000000">
      <w:r>
        <w:t>System -&gt; DB : Create Transaction</w:t>
      </w:r>
    </w:p>
    <w:p w14:paraId="6405D2B4" w14:textId="77777777" w:rsidR="00FF0BD2" w:rsidRDefault="00000000">
      <w:r>
        <w:t>System -&gt; Student : Confirm Issue &amp; Due Date</w:t>
      </w:r>
    </w:p>
    <w:p w14:paraId="4E711CA1" w14:textId="77777777" w:rsidR="00FF0BD2" w:rsidRDefault="00000000">
      <w:pPr>
        <w:pStyle w:val="Heading1"/>
      </w:pPr>
      <w:r>
        <w:t>7. Activity Diagram: Return Book &amp; Fine</w:t>
      </w:r>
    </w:p>
    <w:p w14:paraId="64643323" w14:textId="77777777" w:rsidR="00FF0BD2" w:rsidRDefault="00000000">
      <w:r>
        <w:t>Start -&gt; Login -&gt; Return Book Request -&gt; Is Book Late?</w:t>
      </w:r>
    </w:p>
    <w:p w14:paraId="730AC012" w14:textId="77777777" w:rsidR="00FF0BD2" w:rsidRDefault="00000000">
      <w:r>
        <w:t>Yes -&gt; Calculate Fine -&gt; Update Inventory -&gt; Update Transaction Record -&gt; End</w:t>
      </w:r>
    </w:p>
    <w:p w14:paraId="7E776420" w14:textId="77777777" w:rsidR="00FF0BD2" w:rsidRDefault="00000000">
      <w:r>
        <w:t>No -&gt; Update Inventory -&gt; Update Transaction Record -&gt; End</w:t>
      </w:r>
    </w:p>
    <w:p w14:paraId="45492DEA" w14:textId="77777777" w:rsidR="00FF0BD2" w:rsidRDefault="00000000">
      <w:pPr>
        <w:pStyle w:val="Heading1"/>
      </w:pPr>
      <w:r>
        <w:t>8. ER Diagram</w:t>
      </w:r>
    </w:p>
    <w:p w14:paraId="23734174" w14:textId="77777777" w:rsidR="00FF0BD2" w:rsidRDefault="00000000">
      <w:r>
        <w:t>Entities:</w:t>
      </w:r>
    </w:p>
    <w:p w14:paraId="17A2B1A5" w14:textId="77777777" w:rsidR="00FF0BD2" w:rsidRDefault="00000000">
      <w:r>
        <w:t>- Users (user_id, name, role, email)</w:t>
      </w:r>
    </w:p>
    <w:p w14:paraId="5785CAC0" w14:textId="77777777" w:rsidR="00FF0BD2" w:rsidRDefault="00000000">
      <w:r>
        <w:t>- Books (book_id, title, author, status)</w:t>
      </w:r>
    </w:p>
    <w:p w14:paraId="42C0105A" w14:textId="77777777" w:rsidR="00FF0BD2" w:rsidRDefault="00000000">
      <w:r>
        <w:t>- Transactions (transaction_id, book_id, user_id, issue_date, return_date)</w:t>
      </w:r>
    </w:p>
    <w:p w14:paraId="5D40160C" w14:textId="77777777" w:rsidR="00FF0BD2" w:rsidRDefault="00000000">
      <w:r>
        <w:t>- Fines (fine_id, transaction_id, amount, status)</w:t>
      </w:r>
    </w:p>
    <w:p w14:paraId="7E9AC3E4" w14:textId="77777777" w:rsidR="00FF0BD2" w:rsidRDefault="00FF0BD2"/>
    <w:p w14:paraId="1259F37F" w14:textId="77777777" w:rsidR="00FF0BD2" w:rsidRDefault="00000000">
      <w:r>
        <w:t>Relationships:</w:t>
      </w:r>
    </w:p>
    <w:p w14:paraId="1FDF17BF" w14:textId="77777777" w:rsidR="00FF0BD2" w:rsidRDefault="00000000">
      <w:r>
        <w:t>- A user can have many transactions</w:t>
      </w:r>
    </w:p>
    <w:p w14:paraId="4C9EAE3D" w14:textId="77777777" w:rsidR="00FF0BD2" w:rsidRDefault="00000000">
      <w:r>
        <w:t>- A transaction belongs to one book and one user</w:t>
      </w:r>
    </w:p>
    <w:p w14:paraId="7E8F284F" w14:textId="77777777" w:rsidR="00FF0BD2" w:rsidRDefault="00000000">
      <w:r>
        <w:t>- A transaction may have one fine</w:t>
      </w:r>
    </w:p>
    <w:p w14:paraId="550A49D9" w14:textId="77777777" w:rsidR="00FF0BD2" w:rsidRDefault="00000000">
      <w:pPr>
        <w:pStyle w:val="Heading1"/>
      </w:pPr>
      <w:r>
        <w:t>9. System Architecture</w:t>
      </w:r>
    </w:p>
    <w:p w14:paraId="06BFDA16" w14:textId="77777777" w:rsidR="00FF0BD2" w:rsidRDefault="00000000">
      <w:r>
        <w:t>Frontend: HTML, CSS, JavaScript, Bootstrap</w:t>
      </w:r>
    </w:p>
    <w:p w14:paraId="091E1FB7" w14:textId="77777777" w:rsidR="00FF0BD2" w:rsidRDefault="00000000">
      <w:r>
        <w:t>Backend: PHP or Python (Flask/Django)</w:t>
      </w:r>
    </w:p>
    <w:p w14:paraId="63B358EA" w14:textId="77777777" w:rsidR="00FF0BD2" w:rsidRDefault="00000000">
      <w:r>
        <w:t>Database: MySQL or SQLite</w:t>
      </w:r>
    </w:p>
    <w:p w14:paraId="7266F401" w14:textId="77777777" w:rsidR="00FF0BD2" w:rsidRDefault="00000000">
      <w:r>
        <w:t>Optional Desktop App: Tkinter</w:t>
      </w:r>
    </w:p>
    <w:p w14:paraId="72ABB2E3" w14:textId="77777777" w:rsidR="00FF0BD2" w:rsidRDefault="00000000">
      <w:r>
        <w:t>Design Pattern: MVC</w:t>
      </w:r>
    </w:p>
    <w:sectPr w:rsidR="00FF0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259085">
    <w:abstractNumId w:val="8"/>
  </w:num>
  <w:num w:numId="2" w16cid:durableId="2044398277">
    <w:abstractNumId w:val="6"/>
  </w:num>
  <w:num w:numId="3" w16cid:durableId="71854539">
    <w:abstractNumId w:val="5"/>
  </w:num>
  <w:num w:numId="4" w16cid:durableId="1662350338">
    <w:abstractNumId w:val="4"/>
  </w:num>
  <w:num w:numId="5" w16cid:durableId="678965804">
    <w:abstractNumId w:val="7"/>
  </w:num>
  <w:num w:numId="6" w16cid:durableId="1940289950">
    <w:abstractNumId w:val="3"/>
  </w:num>
  <w:num w:numId="7" w16cid:durableId="1763184317">
    <w:abstractNumId w:val="2"/>
  </w:num>
  <w:num w:numId="8" w16cid:durableId="524253808">
    <w:abstractNumId w:val="1"/>
  </w:num>
  <w:num w:numId="9" w16cid:durableId="11303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94C"/>
    <w:rsid w:val="00A62D5F"/>
    <w:rsid w:val="00AA1D8D"/>
    <w:rsid w:val="00B47730"/>
    <w:rsid w:val="00CB0664"/>
    <w:rsid w:val="00FC693F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14695"/>
  <w14:defaultImageDpi w14:val="300"/>
  <w15:docId w15:val="{40436B7A-2E5C-4E69-9FDC-F393435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Hasan Imam</cp:lastModifiedBy>
  <cp:revision>2</cp:revision>
  <dcterms:created xsi:type="dcterms:W3CDTF">2013-12-23T23:15:00Z</dcterms:created>
  <dcterms:modified xsi:type="dcterms:W3CDTF">2025-07-23T09:11:00Z</dcterms:modified>
  <cp:category/>
</cp:coreProperties>
</file>